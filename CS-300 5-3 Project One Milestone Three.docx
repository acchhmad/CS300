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CS-300 Milestone Three: Tree Data Structure Pseudocode</w:t>
      </w:r>
    </w:p>
    <w:p>
      <w:r>
        <w:t>This milestone outlines how the advising program for ABC University loads course data, creates course objects, and stores them in a binary search tree (BST). The pseudocode below is based on the same logic I used later in the final project. It shows how data is read, validated, inserted, and displayed using the BST structure. Each section directly answers one of the assignment prompts.</w:t>
      </w:r>
    </w:p>
    <w:p>
      <w:pPr>
        <w:pStyle w:val="Heading2"/>
      </w:pPr>
      <w:r>
        <w:t>1. Open, Read, and Validate File Data</w:t>
      </w:r>
    </w:p>
    <w:p>
      <w:r>
        <w:br/>
        <w:t>function loadCoursesFromFile(filename):</w:t>
        <w:br/>
        <w:t xml:space="preserve">    open the file</w:t>
        <w:br/>
        <w:t xml:space="preserve">    if file cannot be opened:</w:t>
        <w:br/>
        <w:t xml:space="preserve">        print "error opening file"</w:t>
        <w:br/>
        <w:t xml:space="preserve">        return</w:t>
        <w:br/>
        <w:br/>
        <w:t xml:space="preserve">    make an empty list called allCourses</w:t>
        <w:br/>
        <w:br/>
        <w:t xml:space="preserve">    for each line in file:</w:t>
        <w:br/>
        <w:t xml:space="preserve">        split line by commas into fields</w:t>
        <w:br/>
        <w:t xml:space="preserve">        if fields.size &lt; 2:</w:t>
        <w:br/>
        <w:t xml:space="preserve">            print "bad line format"</w:t>
        <w:br/>
        <w:t xml:space="preserve">            continue</w:t>
        <w:br/>
        <w:br/>
        <w:t xml:space="preserve">        courseNumber = fields[0]</w:t>
        <w:br/>
        <w:t xml:space="preserve">        courseName = fields[1]</w:t>
        <w:br/>
        <w:t xml:space="preserve">        prereqs = rest of fields (if any)</w:t>
        <w:br/>
        <w:br/>
        <w:t xml:space="preserve">        make new Course</w:t>
        <w:br/>
        <w:t xml:space="preserve">        set courseNumber, name, prerequisites</w:t>
        <w:br/>
        <w:t xml:space="preserve">        add to allCourses</w:t>
        <w:br/>
        <w:br/>
        <w:t xml:space="preserve">    // check that prerequisites exist</w:t>
        <w:br/>
        <w:t xml:space="preserve">    for each course in allCourses:</w:t>
        <w:br/>
        <w:t xml:space="preserve">        for each prereq in course.prerequisites:</w:t>
        <w:br/>
        <w:t xml:space="preserve">            if prereq not in allCourses.courseNumber:</w:t>
        <w:br/>
        <w:t xml:space="preserve">                print "missing prerequisite: " + prereq</w:t>
        <w:br/>
        <w:br/>
        <w:t xml:space="preserve">    return allCourses</w:t>
        <w:br/>
      </w:r>
    </w:p>
    <w:p>
      <w:pPr>
        <w:pStyle w:val="Heading2"/>
      </w:pPr>
      <w:r>
        <w:t>2. Create Course Objects and Store Them in the Tree</w:t>
      </w:r>
    </w:p>
    <w:p>
      <w:r>
        <w:br/>
        <w:t>struct Course {</w:t>
        <w:br/>
        <w:t xml:space="preserve">    string courseNumber</w:t>
        <w:br/>
        <w:t xml:space="preserve">    string name</w:t>
        <w:br/>
        <w:t xml:space="preserve">    list&lt;string&gt; prerequisites</w:t>
        <w:br/>
        <w:t>}</w:t>
        <w:br/>
        <w:br/>
        <w:t>function buildCourseBST(allCourses):</w:t>
        <w:br/>
        <w:t xml:space="preserve">    make an empty BST called root</w:t>
        <w:br/>
        <w:t xml:space="preserve">    for each course in allCourses:</w:t>
        <w:br/>
        <w:t xml:space="preserve">        root = insert(root, course)</w:t>
        <w:br/>
        <w:t xml:space="preserve">    return root</w:t>
        <w:br/>
        <w:br/>
        <w:t>function insert(node, course):</w:t>
        <w:br/>
        <w:t xml:space="preserve">    if node == null:</w:t>
        <w:br/>
        <w:t xml:space="preserve">        return new Node(course)</w:t>
        <w:br/>
        <w:t xml:space="preserve">    if course.courseNumber &lt; node.data.courseNumber:</w:t>
        <w:br/>
        <w:t xml:space="preserve">        node.left = insert(node.left, course)</w:t>
        <w:br/>
        <w:t xml:space="preserve">    else:</w:t>
        <w:br/>
        <w:t xml:space="preserve">        node.right = insert(node.right, course)</w:t>
        <w:br/>
        <w:t xml:space="preserve">    return node</w:t>
        <w:br/>
      </w:r>
    </w:p>
    <w:p>
      <w:pPr>
        <w:pStyle w:val="Heading2"/>
      </w:pPr>
      <w:r>
        <w:t>3. Print Course Information and Prerequisites</w:t>
      </w:r>
    </w:p>
    <w:p>
      <w:r>
        <w:br/>
        <w:t>function searchCourse(root, courseNumber):</w:t>
        <w:br/>
        <w:t xml:space="preserve">    node = root</w:t>
        <w:br/>
        <w:t xml:space="preserve">    while node != null:</w:t>
        <w:br/>
        <w:t xml:space="preserve">        if courseNumber == node.data.courseNumber:</w:t>
        <w:br/>
        <w:t xml:space="preserve">            printCourse(node.data)</w:t>
        <w:br/>
        <w:t xml:space="preserve">            return</w:t>
        <w:br/>
        <w:t xml:space="preserve">        else if courseNumber &lt; node.data.courseNumber:</w:t>
        <w:br/>
        <w:t xml:space="preserve">            node = node.left</w:t>
        <w:br/>
        <w:t xml:space="preserve">        else:</w:t>
        <w:br/>
        <w:t xml:space="preserve">            node = node.right</w:t>
        <w:br/>
        <w:t xml:space="preserve">    print "course not found"</w:t>
        <w:br/>
        <w:br/>
        <w:t>function printCourse(course):</w:t>
        <w:br/>
        <w:t xml:space="preserve">    print course.courseNumber + ": " + course.name</w:t>
        <w:br/>
        <w:t xml:space="preserve">    if course.prerequisites is empty:</w:t>
        <w:br/>
        <w:t xml:space="preserve">        print "Prerequisites: None"</w:t>
        <w:br/>
        <w:t xml:space="preserve">    else:</w:t>
        <w:br/>
        <w:t xml:space="preserve">        print "Prerequisites: " + join(course.prerequisites, ", ")</w:t>
        <w:br/>
      </w:r>
    </w:p>
    <w:p>
      <w:r>
        <w:t>In summary, using a binary search tree keeps all courses organized by their course number and allows advisors to quickly look up a course or list them in order without needing to sort again. This structure is efficient for both searching and displaying data once the file is loaded.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