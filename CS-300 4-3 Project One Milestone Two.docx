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CS 300 – Project One Milestone 2: Hash Table Pseudocode</w:t>
      </w:r>
    </w:p>
    <w:p>
      <w:r>
        <w:t>Overview</w:t>
        <w:br/>
        <w:t>This document provides pseudocode for reading ABCU course data from a file, validating the data, creating Course objects, storing them in a hash table, and printing course information with prerequisites. The file format is CSV with the schema: courseNumber, name, prerequisite1, prerequisite2, ...</w:t>
        <w:br/>
        <w:br/>
        <w:t>Assumptions</w:t>
        <w:br/>
        <w:t>• Some courses have zero prerequisites.</w:t>
        <w:br/>
        <w:t>• Prerequisites are listed by courseNumber only.</w:t>
        <w:br/>
        <w:t>• Hash table uses separate chaining (buckets of lists) and a simple string hash.</w:t>
        <w:br/>
      </w:r>
    </w:p>
    <w:p>
      <w:pPr>
        <w:pStyle w:val="Heading2"/>
      </w:pPr>
      <w:r>
        <w:t>Data Structures</w:t>
      </w:r>
    </w:p>
    <w:p>
      <w:r>
        <w:rPr>
          <w:rFonts w:ascii="Consolas" w:hAnsi="Consolas" w:eastAsia="Consolas"/>
          <w:sz w:val="20"/>
        </w:rPr>
        <w:br/>
        <w:t>STRUCT Course</w:t>
        <w:br/>
        <w:t xml:space="preserve">    STRING number          // e.g., "CSCI200"</w:t>
        <w:br/>
        <w:t xml:space="preserve">    STRING title           // e.g., "Data Structures"</w:t>
        <w:br/>
        <w:t xml:space="preserve">    LIST&lt;STRING&gt; prereqs   // e.g., ["CSCI101"]</w:t>
        <w:br/>
        <w:t>END STRUCT</w:t>
        <w:br/>
        <w:br/>
        <w:t>STRUCT HashNode</w:t>
        <w:br/>
        <w:t xml:space="preserve">    STRING key             // courseNumber</w:t>
        <w:br/>
        <w:t xml:space="preserve">    Course value</w:t>
        <w:br/>
        <w:t xml:space="preserve">    HashNode next</w:t>
        <w:br/>
        <w:t>END STRUCT</w:t>
        <w:br/>
        <w:br/>
        <w:t>STRUCT HashTable</w:t>
        <w:br/>
        <w:t xml:space="preserve">    LIST&lt;HashNode&gt; buckets[CAPACITY]  // array of bucket heads</w:t>
        <w:br/>
        <w:t>END STRUCT</w:t>
        <w:br/>
        <w:br/>
        <w:t>FUNCTION hash(key: STRING) -&gt; INTEGER</w:t>
        <w:br/>
        <w:t xml:space="preserve">    sum &lt;- 0</w:t>
        <w:br/>
        <w:t xml:space="preserve">    FOR each character c in key</w:t>
        <w:br/>
        <w:t xml:space="preserve">        sum &lt;- sum + ASCII(c)</w:t>
        <w:br/>
        <w:t xml:space="preserve">    END FOR</w:t>
        <w:br/>
        <w:t xml:space="preserve">    RETURN sum MOD CAPACITY</w:t>
        <w:br/>
        <w:t>END FUNCTION</w:t>
        <w:br/>
        <w:br/>
        <w:t>FUNCTION ht_insert(table: HashTable, key: STRING, value: Course)</w:t>
        <w:br/>
        <w:t xml:space="preserve">    idx &lt;- hash(key)</w:t>
        <w:br/>
        <w:t xml:space="preserve">    node &lt;- table.buckets[idx]</w:t>
        <w:br/>
        <w:t xml:space="preserve">    WHILE node != NULL</w:t>
        <w:br/>
        <w:t xml:space="preserve">        IF node.key == key THEN</w:t>
        <w:br/>
        <w:t xml:space="preserve">            node.value &lt;- value        // replace on duplicate key</w:t>
        <w:br/>
        <w:t xml:space="preserve">            RETURN</w:t>
        <w:br/>
        <w:t xml:space="preserve">        END IF</w:t>
        <w:br/>
        <w:t xml:space="preserve">        node &lt;- node.next</w:t>
        <w:br/>
        <w:t xml:space="preserve">    END WHILE</w:t>
        <w:br/>
        <w:t xml:space="preserve">    newNode &lt;- NEW HashNode(key, value, table.buckets[idx])</w:t>
        <w:br/>
        <w:t xml:space="preserve">    table.buckets[idx] &lt;- newNode</w:t>
        <w:br/>
        <w:t>END FUNCTION</w:t>
        <w:br/>
        <w:br/>
        <w:t>FUNCTION ht_find(table: HashTable, key: STRING) -&gt; Course or NULL</w:t>
        <w:br/>
        <w:t xml:space="preserve">    idx &lt;- hash(key)</w:t>
        <w:br/>
        <w:t xml:space="preserve">    node &lt;- table.buckets[idx]</w:t>
        <w:br/>
        <w:t xml:space="preserve">    WHILE node != NULL</w:t>
        <w:br/>
        <w:t xml:space="preserve">        IF node.key == key THEN</w:t>
        <w:br/>
        <w:t xml:space="preserve">            RETURN node.value</w:t>
        <w:br/>
        <w:t xml:space="preserve">        END IF</w:t>
        <w:br/>
        <w:t xml:space="preserve">        node &lt;- node.next</w:t>
        <w:br/>
        <w:t xml:space="preserve">    END WHILE</w:t>
        <w:br/>
        <w:t xml:space="preserve">    RETURN NULL</w:t>
        <w:br/>
        <w:t>END FUNCTION</w:t>
        <w:br/>
        <w:br/>
        <w:t>FUNCTION ht_keys(table: HashTable) -&gt; LIST&lt;STRING&gt;</w:t>
        <w:br/>
        <w:t xml:space="preserve">    keys &lt;- EMPTY LIST</w:t>
        <w:br/>
        <w:t xml:space="preserve">    FOR i &lt;- 0 TO CAPACITY - 1</w:t>
        <w:br/>
        <w:t xml:space="preserve">        node &lt;- table.buckets[i]</w:t>
        <w:br/>
        <w:t xml:space="preserve">        WHILE node != NULL</w:t>
        <w:br/>
        <w:t xml:space="preserve">            APPEND node.key TO keys</w:t>
        <w:br/>
        <w:t xml:space="preserve">            node &lt;- node.next</w:t>
        <w:br/>
        <w:t xml:space="preserve">        END WHILE</w:t>
        <w:br/>
        <w:t xml:space="preserve">    END FOR</w:t>
        <w:br/>
        <w:t xml:space="preserve">    RETURN keys</w:t>
        <w:br/>
        <w:t>END FUNCTION</w:t>
        <w:br/>
      </w:r>
    </w:p>
    <w:p>
      <w:pPr>
        <w:pStyle w:val="Heading2"/>
      </w:pPr>
      <w:r>
        <w:t>File Loading and Validation</w:t>
      </w:r>
    </w:p>
    <w:p>
      <w:r>
        <w:rPr>
          <w:rFonts w:ascii="Consolas" w:hAnsi="Consolas" w:eastAsia="Consolas"/>
          <w:sz w:val="20"/>
        </w:rPr>
        <w:br/>
        <w:t>// Returns (HashTable courses, LIST&lt;STRING&gt; errors)</w:t>
        <w:br/>
        <w:t>FUNCTION loadCourses(filePath: STRING) -&gt; (HashTable, LIST&lt;STRING&gt;)</w:t>
        <w:br/>
        <w:t xml:space="preserve">    errors &lt;- EMPTY LIST</w:t>
        <w:br/>
        <w:t xml:space="preserve">    courses &lt;- NEW HashTable with CAPACITY = reasonable prime (e.g., 101)</w:t>
        <w:br/>
        <w:br/>
        <w:t xml:space="preserve">    FILE f &lt;- OPEN filePath FOR READING</w:t>
        <w:br/>
        <w:t xml:space="preserve">    IF f == NULL THEN</w:t>
        <w:br/>
        <w:t xml:space="preserve">        APPEND "ERROR: Unable to open file." TO errors</w:t>
        <w:br/>
        <w:t xml:space="preserve">        RETURN (courses, errors)</w:t>
        <w:br/>
        <w:t xml:space="preserve">    END IF</w:t>
        <w:br/>
        <w:br/>
        <w:t xml:space="preserve">    lineNumber &lt;- 0</w:t>
        <w:br/>
        <w:t xml:space="preserve">    WHILE NOT EOF(f)</w:t>
        <w:br/>
        <w:t xml:space="preserve">        raw &lt;- READLINE(f)</w:t>
        <w:br/>
        <w:t xml:space="preserve">        lineNumber &lt;- lineNumber + 1</w:t>
        <w:br/>
        <w:br/>
        <w:t xml:space="preserve">        // Trim whitespace and skip empty/comment lines</w:t>
        <w:br/>
        <w:t xml:space="preserve">        line &lt;- TRIM(raw)</w:t>
        <w:br/>
        <w:t xml:space="preserve">        IF line == "" OR STARTS_WITH(line, "#") THEN</w:t>
        <w:br/>
        <w:t xml:space="preserve">            CONTINUE</w:t>
        <w:br/>
        <w:t xml:space="preserve">        END IF</w:t>
        <w:br/>
        <w:br/>
        <w:t xml:space="preserve">        // Split by comma</w:t>
        <w:br/>
        <w:t xml:space="preserve">        tokens &lt;- SPLIT(line, ",")</w:t>
        <w:br/>
        <w:br/>
        <w:t xml:space="preserve">        // Validate: at least courseNumber and title</w:t>
        <w:br/>
        <w:t xml:space="preserve">        IF LENGTH(tokens) &lt; 2 THEN</w:t>
        <w:br/>
        <w:t xml:space="preserve">            APPEND "ERROR (line " + TO_STRING(lineNumber) + "): fewer than 2 fields." TO errors</w:t>
        <w:br/>
        <w:t xml:space="preserve">            CONTINUE</w:t>
        <w:br/>
        <w:t xml:space="preserve">        END IF</w:t>
        <w:br/>
        <w:br/>
        <w:t xml:space="preserve">        courseNum &lt;- TRIM(tokens[0])</w:t>
        <w:br/>
        <w:t xml:space="preserve">        courseTitle &lt;- TRIM(tokens[1])</w:t>
        <w:br/>
        <w:br/>
        <w:t xml:space="preserve">        // Validate basic non-empty fields</w:t>
        <w:br/>
        <w:t xml:space="preserve">        IF courseNum == "" THEN</w:t>
        <w:br/>
        <w:t xml:space="preserve">            APPEND "ERROR (line " + TO_STRING(lineNumber) + "): missing course number." TO errors</w:t>
        <w:br/>
        <w:t xml:space="preserve">            CONTINUE</w:t>
        <w:br/>
        <w:t xml:space="preserve">        END IF</w:t>
        <w:br/>
        <w:t xml:space="preserve">        IF courseTitle == "" THEN</w:t>
        <w:br/>
        <w:t xml:space="preserve">            APPEND "ERROR (line " + TO_STRING(lineNumber) + "): missing course title." TO errors</w:t>
        <w:br/>
        <w:t xml:space="preserve">            CONTINUE</w:t>
        <w:br/>
        <w:t xml:space="preserve">        END IF</w:t>
        <w:br/>
        <w:br/>
        <w:t xml:space="preserve">        // Parse prerequisites (if any)</w:t>
        <w:br/>
        <w:t xml:space="preserve">        prereqList &lt;- EMPTY LIST</w:t>
        <w:br/>
        <w:t xml:space="preserve">        FOR i &lt;- 2 TO LENGTH(tokens) - 1</w:t>
        <w:br/>
        <w:t xml:space="preserve">            prereq &lt;- TRIM(tokens[i])</w:t>
        <w:br/>
        <w:t xml:space="preserve">            IF prereq != "" THEN</w:t>
        <w:br/>
        <w:t xml:space="preserve">                APPEND prereq TO prereqList</w:t>
        <w:br/>
        <w:t xml:space="preserve">            END IF</w:t>
        <w:br/>
        <w:t xml:space="preserve">        END FOR</w:t>
        <w:br/>
        <w:br/>
        <w:t xml:space="preserve">        // Create Course object</w:t>
        <w:br/>
        <w:t xml:space="preserve">        c &lt;- NEW Course</w:t>
        <w:br/>
        <w:t xml:space="preserve">        c.number &lt;- courseNum</w:t>
        <w:br/>
        <w:t xml:space="preserve">        c.title &lt;- courseTitle</w:t>
        <w:br/>
        <w:t xml:space="preserve">        c.prereqs &lt;- prereqList</w:t>
        <w:br/>
        <w:br/>
        <w:t xml:space="preserve">        // Insert course (replace duplicates)</w:t>
        <w:br/>
        <w:t xml:space="preserve">        ht_insert(courses, c.number, c)</w:t>
        <w:br/>
        <w:t xml:space="preserve">    END WHILE</w:t>
        <w:br/>
        <w:t xml:space="preserve">    CLOSE(f)</w:t>
        <w:br/>
        <w:br/>
        <w:t xml:space="preserve">    // PASS 2: prerequisite existence validation</w:t>
        <w:br/>
        <w:t xml:space="preserve">    keys &lt;- ht_keys(courses)</w:t>
        <w:br/>
        <w:t xml:space="preserve">    keySet &lt;- SET(keys)   // for O(1) contains checks</w:t>
        <w:br/>
        <w:br/>
        <w:t xml:space="preserve">    FOR each k IN keys</w:t>
        <w:br/>
        <w:t xml:space="preserve">        c &lt;- ht_find(courses, k)</w:t>
        <w:br/>
        <w:t xml:space="preserve">        FOR each p IN c.prereqs</w:t>
        <w:br/>
        <w:t xml:space="preserve">            IF NOT CONTAINS(keySet, p) THEN</w:t>
        <w:br/>
        <w:t xml:space="preserve">                APPEND "ERROR: prerequisite '" + p + "' for course '" + c.number + "' not found in file." TO errors</w:t>
        <w:br/>
        <w:t xml:space="preserve">            END IF</w:t>
        <w:br/>
        <w:t xml:space="preserve">        END FOR</w:t>
        <w:br/>
        <w:t xml:space="preserve">    END FOR</w:t>
        <w:br/>
        <w:br/>
        <w:t xml:space="preserve">    RETURN (courses, errors)</w:t>
        <w:br/>
        <w:t>END FUNCTION</w:t>
        <w:br/>
      </w:r>
    </w:p>
    <w:p>
      <w:pPr>
        <w:pStyle w:val="Heading2"/>
      </w:pPr>
      <w:r>
        <w:t>Printing Course Information (Hash Table)</w:t>
      </w:r>
    </w:p>
    <w:p>
      <w:r>
        <w:rPr>
          <w:rFonts w:ascii="Consolas" w:hAnsi="Consolas" w:eastAsia="Consolas"/>
          <w:sz w:val="20"/>
        </w:rPr>
        <w:br/>
        <w:t>// Prints a single course and its prerequisites (numbers and titles when available)</w:t>
        <w:br/>
        <w:t>FUNCTION printCourseInfo(courses: HashTable, courseNumber: STRING)</w:t>
        <w:br/>
        <w:t xml:space="preserve">    course &lt;- ht_find(courses, courseNumber)</w:t>
        <w:br/>
        <w:t xml:space="preserve">    IF course == NULL THEN</w:t>
        <w:br/>
        <w:t xml:space="preserve">        PRINT "Course " + courseNumber + " not found."</w:t>
        <w:br/>
        <w:t xml:space="preserve">        RETURN</w:t>
        <w:br/>
        <w:t xml:space="preserve">    END IF</w:t>
        <w:br/>
        <w:br/>
        <w:t xml:space="preserve">    PRINT course.number + ", " + course.title</w:t>
        <w:br/>
        <w:br/>
        <w:t xml:space="preserve">    IF LENGTH(course.prereqs) == 0 THEN</w:t>
        <w:br/>
        <w:t xml:space="preserve">        PRINT "Prerequisites: None"</w:t>
        <w:br/>
        <w:t xml:space="preserve">    ELSE</w:t>
        <w:br/>
        <w:t xml:space="preserve">        PRINT "Prerequisites:"</w:t>
        <w:br/>
        <w:t xml:space="preserve">        FOR each p IN course.prereqs</w:t>
        <w:br/>
        <w:t xml:space="preserve">            pc &lt;- ht_find(courses, p)</w:t>
        <w:br/>
        <w:t xml:space="preserve">            IF pc != NULL THEN</w:t>
        <w:br/>
        <w:t xml:space="preserve">                PRINT "  - " + pc.number + ": " + pc.title</w:t>
        <w:br/>
        <w:t xml:space="preserve">            ELSE</w:t>
        <w:br/>
        <w:t xml:space="preserve">                // Should not happen if validation passed, but handle gracefully</w:t>
        <w:br/>
        <w:t xml:space="preserve">                PRINT "  - " + p + " (missing details)"</w:t>
        <w:br/>
        <w:t xml:space="preserve">            END IF</w:t>
        <w:br/>
        <w:t xml:space="preserve">        END FOR</w:t>
        <w:br/>
        <w:t xml:space="preserve">    END IF</w:t>
        <w:br/>
        <w:t>END FUNCTION</w:t>
        <w:br/>
      </w:r>
    </w:p>
    <w:p>
      <w:pPr>
        <w:pStyle w:val="Heading2"/>
      </w:pPr>
      <w:r>
        <w:t>Search Function Signature (Hash Table)</w:t>
      </w:r>
    </w:p>
    <w:p>
      <w:r>
        <w:rPr>
          <w:rFonts w:ascii="Consolas" w:hAnsi="Consolas" w:eastAsia="Consolas"/>
          <w:sz w:val="20"/>
        </w:rPr>
        <w:br/>
        <w:t>FUNCTION searchCourse(courses: HashTable, courseNumber: STRING)</w:t>
        <w:br/>
        <w:t xml:space="preserve">    printCourseInfo(courses, courseNumber)</w:t>
        <w:br/>
        <w:t>END FUNCTION</w:t>
        <w:br/>
      </w:r>
    </w:p>
    <w:p>
      <w:pPr>
        <w:pStyle w:val="Heading2"/>
      </w:pPr>
      <w:r>
        <w:t>Main Program Flow</w:t>
      </w:r>
    </w:p>
    <w:p>
      <w:r>
        <w:rPr>
          <w:rFonts w:ascii="Consolas" w:hAnsi="Consolas" w:eastAsia="Consolas"/>
          <w:sz w:val="20"/>
        </w:rPr>
        <w:br/>
        <w:t>FUNCTION main()</w:t>
        <w:br/>
        <w:t xml:space="preserve">    (courses, errors) &lt;- loadCourses("courses.csv")</w:t>
        <w:br/>
        <w:br/>
        <w:t xml:space="preserve">    IF LENGTH(errors) &gt; 0 THEN</w:t>
        <w:br/>
        <w:t xml:space="preserve">        PRINT "File validation failed with the following issues:"</w:t>
        <w:br/>
        <w:t xml:space="preserve">        FOR each e IN errors</w:t>
        <w:br/>
        <w:t xml:space="preserve">            PRINT " - " + e</w:t>
        <w:br/>
        <w:t xml:space="preserve">        END FOR</w:t>
        <w:br/>
        <w:t xml:space="preserve">        EXIT PROGRAM WITH ERROR CODE</w:t>
        <w:br/>
        <w:t xml:space="preserve">    END IF</w:t>
        <w:br/>
        <w:br/>
        <w:t xml:space="preserve">    // Example interactive loop (optional)</w:t>
        <w:br/>
        <w:t xml:space="preserve">    WHILE TRUE</w:t>
        <w:br/>
        <w:t xml:space="preserve">        PRINT "Enter a course number to view (or 'q' to quit): "</w:t>
        <w:br/>
        <w:t xml:space="preserve">        input &lt;- READ_INPUT()</w:t>
        <w:br/>
        <w:t xml:space="preserve">        input &lt;- TRIM(input)</w:t>
        <w:br/>
        <w:t xml:space="preserve">        IF input == "q" OR input == "Q" THEN</w:t>
        <w:br/>
        <w:t xml:space="preserve">            BREAK</w:t>
        <w:br/>
        <w:t xml:space="preserve">        END IF</w:t>
        <w:br/>
        <w:t xml:space="preserve">        searchCourse(courses, input)</w:t>
        <w:br/>
        <w:t xml:space="preserve">    END WHILE</w:t>
        <w:br/>
        <w:t>END FUNCTION</w:t>
        <w:br/>
      </w:r>
    </w:p>
    <w:p>
      <w:pPr>
        <w:pStyle w:val="Heading2"/>
      </w:pPr>
      <w:r>
        <w:t>Notes on Complexity (High Level)</w:t>
      </w:r>
    </w:p>
    <w:p>
      <w:r>
        <w:t>• ht_insert and ht_find are expected O(1) average-case with a good hash and load factor; worst-case O(n) with heavy collisions.</w:t>
        <w:br/>
        <w:t>• loadCourses runs in O(n + m) where n is number of courses and m total prerequisites, assuming O(1) average hash operations. The second pass validates all prerequisites in O(n + m).</w:t>
        <w:br/>
        <w:t>• printCourseInfo executes in O(1 + d) where d is the number of prerequisites for the course.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