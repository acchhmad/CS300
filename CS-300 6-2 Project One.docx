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20"/>
        <w:jc w:val="center"/>
      </w:pPr>
      <w:r>
        <w:rPr>
          <w:b/>
        </w:rPr>
        <w:t>CS-300 Project Part I: Pseudocode &amp; Runtime Analysis</w:t>
      </w:r>
    </w:p>
    <w:p>
      <w:pPr>
        <w:spacing w:after="120"/>
        <w:jc w:val="center"/>
      </w:pPr>
      <w:r>
        <w:rPr>
          <w:i/>
        </w:rPr>
        <w:t>ABCU Advising Utility – Vector, Hash Table, BST</w:t>
      </w:r>
    </w:p>
    <w:p>
      <w:pPr>
        <w:spacing w:before="160" w:after="80"/>
      </w:pPr>
      <w:r>
        <w:rPr>
          <w:b/>
        </w:rPr>
        <w:t>Course Object (shared)</w:t>
      </w:r>
    </w:p>
    <w:p>
      <w:pPr>
        <w:spacing w:after="80"/>
      </w:pPr>
      <w:r>
        <w:rPr>
          <w:rFonts w:ascii="Courier New" w:hAnsi="Courier New" w:eastAsia="Courier New"/>
          <w:sz w:val="20"/>
        </w:rPr>
        <w:t>Course:</w:t>
        <w:br/>
        <w:t xml:space="preserve">  courseNumber: string</w:t>
        <w:br/>
        <w:t xml:space="preserve">  name: string</w:t>
        <w:br/>
        <w:t xml:space="preserve">  prereqs: list&lt;string&gt;</w:t>
      </w:r>
    </w:p>
    <w:p>
      <w:pPr>
        <w:spacing w:before="160" w:after="80"/>
      </w:pPr>
      <w:r>
        <w:rPr>
          <w:b/>
        </w:rPr>
        <w:t>Input Format (shared)</w:t>
      </w:r>
    </w:p>
    <w:p>
      <w:r>
        <w:t>CSV lines: courseNumber,name,prereq1,prereq2,... (0 or more prerequisites by courseNumber).</w:t>
      </w:r>
    </w:p>
    <w:p>
      <w:pPr>
        <w:spacing w:before="160" w:after="80"/>
      </w:pPr>
      <w:r>
        <w:rPr>
          <w:b/>
        </w:rPr>
        <w:t>A) Vector Pseudocode</w:t>
      </w:r>
    </w:p>
    <w:p>
      <w:pPr>
        <w:spacing w:after="80"/>
      </w:pPr>
      <w:r>
        <w:rPr>
          <w:rFonts w:ascii="Courier New" w:hAnsi="Courier New" w:eastAsia="Courier New"/>
          <w:sz w:val="20"/>
        </w:rPr>
        <w:t>Data</w:t>
        <w:br/>
        <w:t xml:space="preserve">  courses: Vector&lt;Course&gt;</w:t>
        <w:br/>
        <w:br/>
        <w:t>loadFile_Vector(path):</w:t>
        <w:br/>
        <w:t xml:space="preserve">  open file at path</w:t>
        <w:br/>
        <w:t xml:space="preserve">  if file not open: print 'error'; return</w:t>
        <w:br/>
        <w:t xml:space="preserve">  for each line in file:</w:t>
        <w:br/>
        <w:t xml:space="preserve">    fields = split(line, ',')</w:t>
        <w:br/>
        <w:t xml:space="preserve">    if size(fields) &lt; 2: print 'format error'; continue</w:t>
        <w:br/>
        <w:t xml:space="preserve">    c = Course()</w:t>
        <w:br/>
        <w:t xml:space="preserve">    c.courseNumber = trim(fields[0])</w:t>
        <w:br/>
        <w:t xml:space="preserve">    c.name = trim(fields[1])</w:t>
        <w:br/>
        <w:t xml:space="preserve">    c.prereqs = []</w:t>
        <w:br/>
        <w:t xml:space="preserve">    for k from 2 to size(fields)-1:</w:t>
        <w:br/>
        <w:t xml:space="preserve">      if trim(fields[k]) != '': append c.prereqs, trim(fields[k])</w:t>
        <w:br/>
        <w:t xml:space="preserve">    append courses, c</w:t>
        <w:br/>
        <w:t xml:space="preserve">  close file</w:t>
        <w:br/>
        <w:br/>
        <w:t>printCourse_Vector(num):</w:t>
        <w:br/>
        <w:t xml:space="preserve">  for each c in courses:</w:t>
        <w:br/>
        <w:t xml:space="preserve">    if c.courseNumber == num:</w:t>
        <w:br/>
        <w:t xml:space="preserve">      print c.courseNumber + ': ' + c.name</w:t>
        <w:br/>
        <w:t xml:space="preserve">      if size(c.prereqs) == 0: print 'Prerequisites: None'</w:t>
        <w:br/>
        <w:t xml:space="preserve">      else:</w:t>
        <w:br/>
        <w:t xml:space="preserve">        print 'Prerequisites: ' + join(c.prereqs, ', ')</w:t>
        <w:br/>
        <w:t xml:space="preserve">      return</w:t>
        <w:br/>
        <w:t xml:space="preserve">  print 'Course not found'</w:t>
        <w:br/>
        <w:br/>
        <w:t>printAll_Vector():</w:t>
        <w:br/>
        <w:t xml:space="preserve">  tmp = copy(courses)</w:t>
        <w:br/>
        <w:t xml:space="preserve">  sort tmp by courseNumber ascending (alphanumeric)</w:t>
        <w:br/>
        <w:t xml:space="preserve">  for each c in tmp: print c.courseNumber + ', ' + c.name</w:t>
        <w:br/>
        <w:br/>
        <w:t>menu_Vector(csvPath):</w:t>
        <w:br/>
        <w:t xml:space="preserve">  loop:</w:t>
        <w:br/>
        <w:t xml:space="preserve">    print '1. Load Data  2. Print All  3. Print One  9. Exit'</w:t>
        <w:br/>
        <w:t xml:space="preserve">    read choice</w:t>
        <w:br/>
        <w:t xml:space="preserve">    if choice == 1: clear courses; loadFile_Vector(csvPath)</w:t>
        <w:br/>
        <w:t xml:space="preserve">    else if choice == 2: printAll_Vector()</w:t>
        <w:br/>
        <w:t xml:space="preserve">    else if choice == 3: read num; printCourse_Vector(num)</w:t>
        <w:br/>
        <w:t xml:space="preserve">    else if choice == 9: break</w:t>
      </w:r>
    </w:p>
    <w:p>
      <w:pPr>
        <w:spacing w:before="160" w:after="80"/>
      </w:pPr>
      <w:r>
        <w:rPr>
          <w:b/>
        </w:rPr>
        <w:t>B) Hash Table Pseudocode (separate chaining)</w:t>
      </w:r>
    </w:p>
    <w:p>
      <w:pPr>
        <w:spacing w:after="80"/>
      </w:pPr>
      <w:r>
        <w:rPr>
          <w:rFonts w:ascii="Courier New" w:hAnsi="Courier New" w:eastAsia="Courier New"/>
          <w:sz w:val="20"/>
        </w:rPr>
        <w:t>Data</w:t>
        <w:br/>
        <w:t xml:space="preserve">  table: HashTable&lt;key=courseNumber, value=Course&gt; with N buckets</w:t>
        <w:br/>
        <w:br/>
        <w:t>hash(s):  // djb2-style sketch</w:t>
        <w:br/>
        <w:t xml:space="preserve">  h = 5381</w:t>
        <w:br/>
        <w:t xml:space="preserve">  for each char ch in lowercase(trim(s)): h = h*33 + ascii(ch)</w:t>
        <w:br/>
        <w:t xml:space="preserve">  return h mod N</w:t>
        <w:br/>
        <w:br/>
        <w:t>loadFile_Hash(path):</w:t>
        <w:br/>
        <w:t xml:space="preserve">  open file; if not open: print 'error'; return</w:t>
        <w:br/>
        <w:t xml:space="preserve">  for each line in file:</w:t>
        <w:br/>
        <w:t xml:space="preserve">    fields = split(line, ','); if size(fields) &lt; 2: print 'format error'; continue</w:t>
        <w:br/>
        <w:t xml:space="preserve">    c = Course(); c.courseNumber = trim(fields[0]); c.name = trim(fields[1]); c.prereqs = []</w:t>
        <w:br/>
        <w:t xml:space="preserve">    for k from 2 to size(fields)-1:</w:t>
        <w:br/>
        <w:t xml:space="preserve">      if trim(fields[k]) != '': append c.prereqs, trim(fields[k])</w:t>
        <w:br/>
        <w:t xml:space="preserve">    insert or update table[c.courseNumber] = c</w:t>
        <w:br/>
        <w:t xml:space="preserve">  close file</w:t>
        <w:br/>
        <w:br/>
        <w:t>printCourse_Hash(num):</w:t>
        <w:br/>
        <w:t xml:space="preserve">  if num in table:</w:t>
        <w:br/>
        <w:t xml:space="preserve">    c = table[num]</w:t>
        <w:br/>
        <w:t xml:space="preserve">    print c.courseNumber + ': ' + c.name</w:t>
        <w:br/>
        <w:t xml:space="preserve">    if size(c.prereqs) == 0: print 'Prerequisites: None'</w:t>
        <w:br/>
        <w:t xml:space="preserve">    else: print 'Prerequisites: ' + join(c.prereqs, ', ')</w:t>
        <w:br/>
        <w:t xml:space="preserve">  else: print 'Course not found'</w:t>
        <w:br/>
        <w:br/>
        <w:t>printAll_Hash():</w:t>
        <w:br/>
        <w:t xml:space="preserve">  keys = list of all keys in table</w:t>
        <w:br/>
        <w:t xml:space="preserve">  sort keys ascending (alphanumeric)</w:t>
        <w:br/>
        <w:t xml:space="preserve">  for each k in keys: c = table[k]; print c.courseNumber + ', ' + c.name</w:t>
        <w:br/>
        <w:br/>
        <w:t>menu_Hash(csvPath):</w:t>
        <w:br/>
        <w:t xml:space="preserve">  loop:</w:t>
        <w:br/>
        <w:t xml:space="preserve">    print '1. Load Data  2. Print All  3. Print One  9. Exit'</w:t>
        <w:br/>
        <w:t xml:space="preserve">    read choice</w:t>
        <w:br/>
        <w:t xml:space="preserve">    if choice == 1: clear table; loadFile_Hash(csvPath)</w:t>
        <w:br/>
        <w:t xml:space="preserve">    else if choice == 2: printAll_Hash()</w:t>
        <w:br/>
        <w:t xml:space="preserve">    else if choice == 3: read num; printCourse_Hash(num)</w:t>
        <w:br/>
        <w:t xml:space="preserve">    else if choice == 9: break</w:t>
      </w:r>
    </w:p>
    <w:p>
      <w:pPr>
        <w:spacing w:before="160" w:after="80"/>
      </w:pPr>
      <w:r>
        <w:rPr>
          <w:b/>
        </w:rPr>
        <w:t>C) Binary Search Tree Pseudocode (key = courseNumber)</w:t>
      </w:r>
    </w:p>
    <w:p>
      <w:pPr>
        <w:spacing w:after="80"/>
      </w:pPr>
      <w:r>
        <w:rPr>
          <w:rFonts w:ascii="Courier New" w:hAnsi="Courier New" w:eastAsia="Courier New"/>
          <w:sz w:val="20"/>
        </w:rPr>
        <w:t>Data</w:t>
        <w:br/>
        <w:t xml:space="preserve">  Node: Course data; left; right</w:t>
        <w:br/>
        <w:t xml:space="preserve">  root: Node or null</w:t>
        <w:br/>
        <w:br/>
        <w:t>_insert(node, c):</w:t>
        <w:br/>
        <w:t xml:space="preserve">  if node is null: return new Node(c)</w:t>
        <w:br/>
        <w:t xml:space="preserve">  if c.courseNumber &lt; node.data.courseNumber: node.left = _insert(node.left, c)</w:t>
        <w:br/>
        <w:t xml:space="preserve">  else if c.courseNumber &gt; node.data.courseNumber: node.right = _insert(node.right, c)</w:t>
        <w:br/>
        <w:t xml:space="preserve">  else: node.data = c  // update</w:t>
        <w:br/>
        <w:t xml:space="preserve">  return node</w:t>
        <w:br/>
        <w:br/>
        <w:t>_search(node, num):</w:t>
        <w:br/>
        <w:t xml:space="preserve">  while node != null:</w:t>
        <w:br/>
        <w:t xml:space="preserve">    if num == node.data.courseNumber: return node.data</w:t>
        <w:br/>
        <w:t xml:space="preserve">    else if num &lt; node.data.courseNumber: node = node.left</w:t>
        <w:br/>
        <w:t xml:space="preserve">    else: node = node.right</w:t>
        <w:br/>
        <w:t xml:space="preserve">  return null</w:t>
        <w:br/>
        <w:br/>
        <w:t>_inOrder(node):</w:t>
        <w:br/>
        <w:t xml:space="preserve">  if node is null: return</w:t>
        <w:br/>
        <w:t xml:space="preserve">  _inOrder(node.left)</w:t>
        <w:br/>
        <w:t xml:space="preserve">  print node.data.courseNumber + ', ' + node.data.name</w:t>
        <w:br/>
        <w:t xml:space="preserve">  _inOrder(node.right)</w:t>
        <w:br/>
        <w:br/>
        <w:t>loadFile_BST(path):</w:t>
        <w:br/>
        <w:t xml:space="preserve">  open file; if not open: print 'error'; return</w:t>
        <w:br/>
        <w:t xml:space="preserve">  for each line in file:</w:t>
        <w:br/>
        <w:t xml:space="preserve">    fields = split(line, ','); if size(fields) &lt; 2: print 'format error'; continue</w:t>
        <w:br/>
        <w:t xml:space="preserve">    c = Course(); c.courseNumber = trim(fields[0]); c.name = trim(fields[1]); c.prereqs = []</w:t>
        <w:br/>
        <w:t xml:space="preserve">    for k from 2 to size(fields)-1:</w:t>
        <w:br/>
        <w:t xml:space="preserve">      if trim(fields[k]) != '': append c.prereqs, trim(fields[k])</w:t>
        <w:br/>
        <w:t xml:space="preserve">    root = _insert(root, c)</w:t>
        <w:br/>
        <w:t xml:space="preserve">  close file</w:t>
        <w:br/>
        <w:br/>
        <w:t>printCourse_BST(num):</w:t>
        <w:br/>
        <w:t xml:space="preserve">  c = _search(root, num)</w:t>
        <w:br/>
        <w:t xml:space="preserve">  if c is null: print 'Course not found'</w:t>
        <w:br/>
        <w:t xml:space="preserve">  else:</w:t>
        <w:br/>
        <w:t xml:space="preserve">    print c.courseNumber + ': ' + c.name</w:t>
        <w:br/>
        <w:t xml:space="preserve">    if size(c.prereqs) == 0: print 'Prerequisites: None'</w:t>
        <w:br/>
        <w:t xml:space="preserve">    else: print 'Prerequisites: ' + join(c.prereqs, ', ')</w:t>
        <w:br/>
        <w:br/>
        <w:t>printAll_BST():</w:t>
        <w:br/>
        <w:t xml:space="preserve">  _inOrder(root)</w:t>
        <w:br/>
        <w:br/>
        <w:t>menu_BST(csvPath):</w:t>
        <w:br/>
        <w:t xml:space="preserve">  loop:</w:t>
        <w:br/>
        <w:t xml:space="preserve">    print '1. Load Data  2. Print All  3. Print One  9. Exit'</w:t>
        <w:br/>
        <w:t xml:space="preserve">    read choice</w:t>
        <w:br/>
        <w:t xml:space="preserve">    if choice == 1: root = null; loadFile_BST(csvPath)</w:t>
        <w:br/>
        <w:t xml:space="preserve">    else if choice == 2: printAll_BST()</w:t>
        <w:br/>
        <w:t xml:space="preserve">    else if choice == 3: read num; printCourse_BST(num)</w:t>
        <w:br/>
        <w:t xml:space="preserve">    else if choice == 9: break</w:t>
      </w:r>
    </w:p>
    <w:p>
      <w:pPr>
        <w:spacing w:before="160" w:after="80"/>
      </w:pPr>
      <w:r>
        <w:rPr>
          <w:b/>
        </w:rPr>
        <w:t>Runtime Analysis (Worst-Case, Building Only)</w:t>
      </w:r>
    </w:p>
    <w:p>
      <w:r>
        <w:t>Assume n courses. We analyze loading the file and creating/inserting course objects (not menu or print functions). Cost per simple line = 1; a function call costs the runtime of that function.</w:t>
      </w:r>
    </w:p>
    <w:p>
      <w:pPr>
        <w:spacing w:before="160" w:after="80"/>
      </w:pPr>
      <w:r>
        <w:rPr>
          <w:b/>
        </w:rPr>
        <w:t>Vector – Build (read + append)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 Line</w:t>
            </w:r>
          </w:p>
        </w:tc>
        <w:tc>
          <w:tcPr>
            <w:tcW w:type="dxa" w:w="2160"/>
          </w:tcPr>
          <w:p>
            <w:r>
              <w:t>Cost</w:t>
            </w:r>
          </w:p>
        </w:tc>
        <w:tc>
          <w:tcPr>
            <w:tcW w:type="dxa" w:w="2160"/>
          </w:tcPr>
          <w:p>
            <w:r>
              <w:t># Times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open file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for each line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split/parse fields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construct Course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append to vector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close file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>
        <w:t>Total = 4n + 2 ⇒ Runtime O(n), Memory O(n).</w:t>
      </w:r>
    </w:p>
    <w:p>
      <w:pPr>
        <w:spacing w:before="160" w:after="80"/>
      </w:pPr>
      <w:r>
        <w:rPr>
          <w:b/>
        </w:rPr>
        <w:t>Hash Table – Build (read + insert with chaining)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 Line</w:t>
            </w:r>
          </w:p>
        </w:tc>
        <w:tc>
          <w:tcPr>
            <w:tcW w:type="dxa" w:w="2160"/>
          </w:tcPr>
          <w:p>
            <w:r>
              <w:t>Cost</w:t>
            </w:r>
          </w:p>
        </w:tc>
        <w:tc>
          <w:tcPr>
            <w:tcW w:type="dxa" w:w="2160"/>
          </w:tcPr>
          <w:p>
            <w:r>
              <w:t># Times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open file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for each line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split/parse fields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construct Course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compute hash + insert (worst)</w:t>
            </w:r>
          </w:p>
        </w:tc>
        <w:tc>
          <w:tcPr>
            <w:tcW w:type="dxa" w:w="2160"/>
          </w:tcPr>
          <w:p>
            <w:r>
              <w:t>O(n)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O(n^2)</w:t>
            </w:r>
          </w:p>
        </w:tc>
      </w:tr>
      <w:tr>
        <w:tc>
          <w:tcPr>
            <w:tcW w:type="dxa" w:w="2160"/>
          </w:tcPr>
          <w:p>
            <w:r>
              <w:t>close file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>
        <w:t>Worst-case Runtime O(n^2) if all keys collide (e.g., poor hash or adversarial data). Average-case ≈ O(n) total with O(1) inserts. Memory O(n).</w:t>
      </w:r>
    </w:p>
    <w:p>
      <w:pPr>
        <w:spacing w:before="160" w:after="80"/>
      </w:pPr>
      <w:r>
        <w:rPr>
          <w:b/>
        </w:rPr>
        <w:t>Binary Search Tree – Build (unbalanced worst-case)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 Line</w:t>
            </w:r>
          </w:p>
        </w:tc>
        <w:tc>
          <w:tcPr>
            <w:tcW w:type="dxa" w:w="2160"/>
          </w:tcPr>
          <w:p>
            <w:r>
              <w:t>Cost</w:t>
            </w:r>
          </w:p>
        </w:tc>
        <w:tc>
          <w:tcPr>
            <w:tcW w:type="dxa" w:w="2160"/>
          </w:tcPr>
          <w:p>
            <w:r>
              <w:t># Times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open file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for each line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split/parse fields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construct Course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</w:t>
            </w:r>
          </w:p>
        </w:tc>
      </w:tr>
      <w:tr>
        <w:tc>
          <w:tcPr>
            <w:tcW w:type="dxa" w:w="2160"/>
          </w:tcPr>
          <w:p>
            <w:r>
              <w:t>BST insert (worst unbalanced)</w:t>
            </w:r>
          </w:p>
        </w:tc>
        <w:tc>
          <w:tcPr>
            <w:tcW w:type="dxa" w:w="2160"/>
          </w:tcPr>
          <w:p>
            <w:r>
              <w:t>O(n)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O(n^2)</w:t>
            </w:r>
          </w:p>
        </w:tc>
      </w:tr>
      <w:tr>
        <w:tc>
          <w:tcPr>
            <w:tcW w:type="dxa" w:w="2160"/>
          </w:tcPr>
          <w:p>
            <w:r>
              <w:t>close file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>
        <w:t>Worst-case Runtime O(n^2) if the tree degenerates (sorted input). Balanced BST would be O(n log n). Memory O(n).</w:t>
      </w:r>
    </w:p>
    <w:p>
      <w:pPr>
        <w:spacing w:before="160" w:after="80"/>
      </w:pPr>
      <w:r>
        <w:rPr>
          <w:b/>
        </w:rPr>
        <w:t>Evaluation &amp; Recommendation</w:t>
      </w:r>
    </w:p>
    <w:p>
      <w:r>
        <w:t>Vector: Fast to build (O(n)) and simple. Printing all in alphanumeric order requires a sort (O(n log n)), and searching a single course is linear (O(n)). Very predictable memory and behavior.</w:t>
      </w:r>
    </w:p>
    <w:p>
      <w:r>
        <w:t>Hash Table: Average-case O(1) insert and lookup; prints all by collecting keys then sorting (O(n log n)). Worst-case can degrade to O(n^2) during build with heavy collisions; needs careful hash and table sizing.</w:t>
      </w:r>
    </w:p>
    <w:p>
      <w:r>
        <w:t>BST: Natural in-order traversal yields alphanumeric order without extra sorting. Average build O(n log n) and lookup O(log n), but worst-case O(n^2) if unbalanced. Balanced/self-balancing variants avoid this but add implementation overhead.</w:t>
      </w:r>
    </w:p>
    <w:p>
      <w:r>
        <w:t>Recommendation: For this assignment’s requirements and straightforward implementation, a Hash Table is the most responsive for Option 3 (lookup by course number) under typical conditions, with simple key sorting for Option 2. If you want guaranteed ordered iteration without sorting, a BST is attractive—preferably balanced. If keeping things simplest with minimal risk, Vector is fine for small datasets but scales worse for repeated lookups.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